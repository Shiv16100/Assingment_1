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Development</w:t>
      </w:r>
    </w:p>
    <w:p/>
    <w:p>
      <w:r>
        <w:t xml:space="preserve">Web development refers to the process of creating, building, and maintaining websites. It includes aspects such as </w:t>
      </w:r>
    </w:p>
    <w:p>
      <w:r>
        <w:t>web design, web publishing, web programming, and database management.</w:t>
      </w:r>
    </w:p>
    <w:p/>
    <w:p>
      <w:r>
        <w:t>Types of Web Development:</w:t>
      </w:r>
    </w:p>
    <w:p>
      <w:r>
        <w:t>1. Frontend Development – Everything users visually interact with (HTML, CSS, JavaScript).</w:t>
      </w:r>
    </w:p>
    <w:p>
      <w:r>
        <w:t>2. Backend Development – Server-side operations, databases, and APIs.</w:t>
      </w:r>
    </w:p>
    <w:p>
      <w:r>
        <w:t>3. Full-stack Development – Combination of both frontend and backend.</w:t>
      </w:r>
    </w:p>
    <w:p/>
    <w:p>
      <w:r>
        <w:t>Modern Tools and Frameworks:</w:t>
      </w:r>
    </w:p>
    <w:p>
      <w:r>
        <w:t>- React, Angular, and Vue.js for frontend.</w:t>
      </w:r>
    </w:p>
    <w:p>
      <w:r>
        <w:t>- Node.js, Django, and Laravel for backend.</w:t>
      </w:r>
    </w:p>
    <w:p>
      <w:r>
        <w:t>- MongoDB, MySQL, and PostgreSQL for databases.</w:t>
      </w:r>
    </w:p>
    <w:p/>
    <w:p>
      <w:r>
        <w:t>Trends in Web Development:</w:t>
      </w:r>
    </w:p>
    <w:p>
      <w:r>
        <w:t>- Progressive Web Apps (PWAs)</w:t>
      </w:r>
    </w:p>
    <w:p>
      <w:r>
        <w:t>- Web 3.0 and decentralized applications</w:t>
      </w:r>
    </w:p>
    <w:p>
      <w:r>
        <w:t>- AI integration for personalization</w:t>
      </w:r>
    </w:p>
    <w:p>
      <w:r>
        <w:t>- Enhanced web security</w:t>
      </w:r>
    </w:p>
    <w:p/>
    <w:p>
      <w:r>
        <w:t>Web development continues to evolve with technologies like 5G, AI, and VR/AR reshaping the digital experience.</w:t>
      </w:r>
    </w:p>
    <w:p/>
    <w:p>
      <w:r>
        <w:t xml:space="preserve">Web development refers to the process of creating, building, and maintaining websites. It includes aspects such as </w:t>
      </w:r>
    </w:p>
    <w:p>
      <w:r>
        <w:t>web design, web publishing, web programming, and database management.</w:t>
      </w:r>
    </w:p>
    <w:p/>
    <w:p>
      <w:r>
        <w:t>Types of Web Development:</w:t>
      </w:r>
    </w:p>
    <w:p>
      <w:r>
        <w:t>1. Frontend Development – Everything users visually interact with (HTML, CSS, JavaScript).</w:t>
      </w:r>
    </w:p>
    <w:p>
      <w:r>
        <w:t>2. Backend Development – Server-side operations, databases, and APIs.</w:t>
      </w:r>
    </w:p>
    <w:p>
      <w:r>
        <w:t>3. Full-stack Development – Combination of both frontend and backend.</w:t>
      </w:r>
    </w:p>
    <w:p/>
    <w:p>
      <w:r>
        <w:t>Modern Tools and Frameworks:</w:t>
      </w:r>
    </w:p>
    <w:p>
      <w:r>
        <w:t>- React, Angular, and Vue.js for frontend.</w:t>
      </w:r>
    </w:p>
    <w:p>
      <w:r>
        <w:t>- Node.js, Django, and Laravel for backend.</w:t>
      </w:r>
    </w:p>
    <w:p>
      <w:r>
        <w:t>- MongoDB, MySQL, and PostgreSQL for databases.</w:t>
      </w:r>
    </w:p>
    <w:p/>
    <w:p>
      <w:r>
        <w:t>Trends in Web Development:</w:t>
      </w:r>
    </w:p>
    <w:p>
      <w:r>
        <w:t>- Progressive Web Apps (PWAs)</w:t>
      </w:r>
    </w:p>
    <w:p>
      <w:r>
        <w:t>- Web 3.0 and decentralized applications</w:t>
      </w:r>
    </w:p>
    <w:p>
      <w:r>
        <w:t>- AI integration for personalization</w:t>
      </w:r>
    </w:p>
    <w:p>
      <w:r>
        <w:t>- Enhanced web security</w:t>
      </w:r>
    </w:p>
    <w:p/>
    <w:p>
      <w:r>
        <w:t>Web development continues to evolve with technologies like 5G, AI, and VR/AR reshaping the digital experience.</w:t>
      </w:r>
    </w:p>
    <w:p/>
    <w:p>
      <w:r>
        <w:t xml:space="preserve">Web development refers to the process of creating, building, and maintaining websites. It includes aspects such as </w:t>
      </w:r>
    </w:p>
    <w:p>
      <w:r>
        <w:t>web design, web publishing, web programming, and database management.</w:t>
      </w:r>
    </w:p>
    <w:p/>
    <w:p>
      <w:r>
        <w:t>Types of Web Development:</w:t>
      </w:r>
    </w:p>
    <w:p>
      <w:r>
        <w:t>1. Frontend Development – Everything users visually interact with (HTML, CSS, JavaScript).</w:t>
      </w:r>
    </w:p>
    <w:p>
      <w:r>
        <w:t>2. Backend Development – Server-side operations, databases, and APIs.</w:t>
      </w:r>
    </w:p>
    <w:p>
      <w:r>
        <w:t>3. Full-stack Development – Combination of both frontend and backend.</w:t>
      </w:r>
    </w:p>
    <w:p/>
    <w:p>
      <w:r>
        <w:t>Modern Tools and Frameworks:</w:t>
      </w:r>
    </w:p>
    <w:p>
      <w:r>
        <w:t>- React, Angular, and Vue.js for frontend.</w:t>
      </w:r>
    </w:p>
    <w:p>
      <w:r>
        <w:t>- Node.js, Django, and Laravel for backend.</w:t>
      </w:r>
    </w:p>
    <w:p>
      <w:r>
        <w:t>- MongoDB, MySQL, and PostgreSQL for databases.</w:t>
      </w:r>
    </w:p>
    <w:p/>
    <w:p>
      <w:r>
        <w:t>Trends in Web Development:</w:t>
      </w:r>
    </w:p>
    <w:p>
      <w:r>
        <w:t>- Progressive Web Apps (PWAs)</w:t>
      </w:r>
    </w:p>
    <w:p>
      <w:r>
        <w:t>- Web 3.0 and decentralized applications</w:t>
      </w:r>
    </w:p>
    <w:p>
      <w:r>
        <w:t>- AI integration for personalization</w:t>
      </w:r>
    </w:p>
    <w:p>
      <w:r>
        <w:t>- Enhanced web security</w:t>
      </w:r>
    </w:p>
    <w:p/>
    <w:p>
      <w:r>
        <w:t>Web development continues to evolve with technologies like 5G, AI, and VR/AR reshaping the digital experience.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